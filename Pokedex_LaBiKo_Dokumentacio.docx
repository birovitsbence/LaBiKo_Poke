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FC" w:rsidRDefault="00065207" w:rsidP="00E01FFC">
      <w:pPr>
        <w:jc w:val="center"/>
        <w:rPr>
          <w:rFonts w:ascii="Times New Roman" w:hAnsi="Times New Roman" w:cs="Times New Roman"/>
          <w:sz w:val="28"/>
        </w:rPr>
      </w:pPr>
      <w:r w:rsidRPr="00E01FFC">
        <w:rPr>
          <w:rFonts w:ascii="Times New Roman" w:hAnsi="Times New Roman" w:cs="Times New Roman"/>
          <w:sz w:val="28"/>
        </w:rPr>
        <w:t>Pokedex Projekt – Dokumentáció</w:t>
      </w:r>
    </w:p>
    <w:p w:rsidR="00E01FFC" w:rsidRPr="00E01FFC" w:rsidRDefault="00E01FFC" w:rsidP="00E01FFC">
      <w:pPr>
        <w:jc w:val="center"/>
        <w:rPr>
          <w:rFonts w:ascii="Times New Roman" w:hAnsi="Times New Roman" w:cs="Times New Roman"/>
          <w:b/>
        </w:rPr>
      </w:pPr>
      <w:r w:rsidRPr="00E01FFC">
        <w:rPr>
          <w:rFonts w:ascii="Times New Roman" w:hAnsi="Times New Roman" w:cs="Times New Roman"/>
          <w:b/>
        </w:rPr>
        <w:t>LáBiKo</w:t>
      </w:r>
    </w:p>
    <w:p w:rsidR="00F465AD" w:rsidRPr="00E01FFC" w:rsidRDefault="00065207" w:rsidP="00E01FFC">
      <w:pPr>
        <w:rPr>
          <w:rFonts w:ascii="Times New Roman" w:hAnsi="Times New Roman" w:cs="Times New Roman"/>
          <w:b/>
        </w:rPr>
      </w:pPr>
      <w:r w:rsidRPr="00E01FFC">
        <w:rPr>
          <w:rFonts w:ascii="Times New Roman" w:hAnsi="Times New Roman" w:cs="Times New Roman"/>
          <w:b/>
        </w:rPr>
        <w:t>Projekt leírása</w:t>
      </w:r>
      <w:r w:rsidR="00E01FFC" w:rsidRPr="00E01FFC">
        <w:rPr>
          <w:rFonts w:ascii="Times New Roman" w:hAnsi="Times New Roman" w:cs="Times New Roman"/>
          <w:b/>
        </w:rPr>
        <w:t>:</w:t>
      </w:r>
    </w:p>
    <w:p w:rsidR="00E01FFC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 xml:space="preserve">A projekt célja egy Pokédex webalkalmazás készítése, ahol a felhasználó különböző Pokémonokat tud megnézni, keresni, szűrni és akár </w:t>
      </w:r>
      <w:r w:rsidRPr="00E01FFC">
        <w:rPr>
          <w:rFonts w:ascii="Times New Roman" w:hAnsi="Times New Roman" w:cs="Times New Roman"/>
        </w:rPr>
        <w:t>kedvencekhez is adni őket. A program a Vue.js 3 keretrendszerrel készült, és Tailwind CSS segítségével lett megformázva, hogy modern és reszponzív legyen.</w:t>
      </w:r>
    </w:p>
    <w:p w:rsidR="00E01FFC" w:rsidRPr="00E01FFC" w:rsidRDefault="00E01FFC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  <w:b/>
        </w:rPr>
        <w:drawing>
          <wp:anchor distT="0" distB="0" distL="114300" distR="114300" simplePos="0" relativeHeight="251658752" behindDoc="0" locked="0" layoutInCell="1" allowOverlap="1" wp14:anchorId="325AF1BD">
            <wp:simplePos x="0" y="0"/>
            <wp:positionH relativeFrom="column">
              <wp:posOffset>1323975</wp:posOffset>
            </wp:positionH>
            <wp:positionV relativeFrom="paragraph">
              <wp:posOffset>434340</wp:posOffset>
            </wp:positionV>
            <wp:extent cx="2838846" cy="4591691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207" w:rsidRPr="00E01FFC">
        <w:rPr>
          <w:rFonts w:ascii="Times New Roman" w:hAnsi="Times New Roman" w:cs="Times New Roman"/>
          <w:b/>
        </w:rPr>
        <w:t>Fájlszerkezet</w:t>
      </w:r>
      <w:r w:rsidRPr="00E01FFC">
        <w:rPr>
          <w:rFonts w:ascii="Times New Roman" w:hAnsi="Times New Roman" w:cs="Times New Roman"/>
          <w:b/>
        </w:rPr>
        <w:t>:</w:t>
      </w:r>
    </w:p>
    <w:p w:rsidR="00E01FFC" w:rsidRDefault="00E01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65AD" w:rsidRPr="00E01FFC" w:rsidRDefault="00065207" w:rsidP="00E01FFC">
      <w:pPr>
        <w:rPr>
          <w:rFonts w:ascii="Times New Roman" w:hAnsi="Times New Roman" w:cs="Times New Roman"/>
          <w:b/>
          <w:sz w:val="24"/>
        </w:rPr>
      </w:pPr>
      <w:r w:rsidRPr="00E01FFC">
        <w:rPr>
          <w:rFonts w:ascii="Times New Roman" w:hAnsi="Times New Roman" w:cs="Times New Roman"/>
          <w:b/>
          <w:sz w:val="24"/>
        </w:rPr>
        <w:lastRenderedPageBreak/>
        <w:t>PokemonCard.vue</w:t>
      </w:r>
      <w:r w:rsidR="00E01FFC" w:rsidRPr="00E01FFC">
        <w:rPr>
          <w:rFonts w:ascii="Times New Roman" w:hAnsi="Times New Roman" w:cs="Times New Roman"/>
          <w:b/>
          <w:sz w:val="24"/>
        </w:rPr>
        <w:t>:</w:t>
      </w:r>
    </w:p>
    <w:p w:rsidR="00F465AD" w:rsidRPr="00E01FFC" w:rsidRDefault="00065207" w:rsidP="00E01FFC">
      <w:pPr>
        <w:ind w:firstLine="7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 xml:space="preserve">Ez a komponens felel egy </w:t>
      </w:r>
      <w:r w:rsidRPr="00E01FFC">
        <w:rPr>
          <w:rFonts w:ascii="Times New Roman" w:hAnsi="Times New Roman" w:cs="Times New Roman"/>
        </w:rPr>
        <w:t>Pokémon megjelenítéséért. Itt látszik a Pokémon képe, neve, típusa, képességei, statisztikái, és az evolúciós lánca is.</w:t>
      </w:r>
    </w:p>
    <w:p w:rsidR="00F465AD" w:rsidRPr="00E01FFC" w:rsidRDefault="00065207" w:rsidP="00E01FFC">
      <w:pPr>
        <w:spacing w:after="1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Funkciók:</w:t>
      </w:r>
    </w:p>
    <w:p w:rsidR="00F465AD" w:rsidRPr="00E01FFC" w:rsidRDefault="00065207" w:rsidP="00E01FFC">
      <w:pPr>
        <w:ind w:left="7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• Megjeleníti a Pokémon adatait (kép, típus, képességek, statisztikák)</w:t>
      </w:r>
      <w:r w:rsidRPr="00E01FFC">
        <w:rPr>
          <w:rFonts w:ascii="Times New Roman" w:hAnsi="Times New Roman" w:cs="Times New Roman"/>
        </w:rPr>
        <w:br/>
        <w:t>• Evolúciós lánc képekkel</w:t>
      </w:r>
      <w:r w:rsidRPr="00E01FFC">
        <w:rPr>
          <w:rFonts w:ascii="Times New Roman" w:hAnsi="Times New Roman" w:cs="Times New Roman"/>
        </w:rPr>
        <w:br/>
        <w:t>• Kedvencek gomb (</w:t>
      </w:r>
      <w:r w:rsidRPr="00E01FFC">
        <w:rPr>
          <w:rFonts w:ascii="Segoe UI Symbol" w:hAnsi="Segoe UI Symbol" w:cs="Segoe UI Symbol"/>
        </w:rPr>
        <w:t>★</w:t>
      </w:r>
      <w:r w:rsidRPr="00E01FFC">
        <w:rPr>
          <w:rFonts w:ascii="Times New Roman" w:hAnsi="Times New Roman" w:cs="Times New Roman"/>
        </w:rPr>
        <w:t xml:space="preserve"> és </w:t>
      </w:r>
      <w:r w:rsidRPr="00E01FFC">
        <w:rPr>
          <w:rFonts w:ascii="Segoe UI Symbol" w:hAnsi="Segoe UI Symbol" w:cs="Segoe UI Symbol"/>
        </w:rPr>
        <w:t>☆</w:t>
      </w:r>
      <w:r w:rsidRPr="00E01FFC">
        <w:rPr>
          <w:rFonts w:ascii="Times New Roman" w:hAnsi="Times New Roman" w:cs="Times New Roman"/>
        </w:rPr>
        <w:t xml:space="preserve"> ikon</w:t>
      </w:r>
      <w:r w:rsidRPr="00E01FFC">
        <w:rPr>
          <w:rFonts w:ascii="Times New Roman" w:hAnsi="Times New Roman" w:cs="Times New Roman"/>
        </w:rPr>
        <w:t>)</w:t>
      </w:r>
      <w:r w:rsidRPr="00E01FFC">
        <w:rPr>
          <w:rFonts w:ascii="Times New Roman" w:hAnsi="Times New Roman" w:cs="Times New Roman"/>
        </w:rPr>
        <w:br/>
        <w:t>• Rácsos statisztika megjelenítés (HP, Attack, Defense stb.)</w:t>
      </w:r>
      <w:r w:rsidRPr="00E01FFC">
        <w:rPr>
          <w:rFonts w:ascii="Times New Roman" w:hAnsi="Times New Roman" w:cs="Times New Roman"/>
        </w:rPr>
        <w:br/>
        <w:t>• Reszponzív megjelenés</w:t>
      </w:r>
    </w:p>
    <w:p w:rsidR="00E01FFC" w:rsidRDefault="00065207" w:rsidP="00E01FFC">
      <w:pPr>
        <w:spacing w:after="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Tulajdonságok (props):</w:t>
      </w:r>
    </w:p>
    <w:p w:rsidR="00F465AD" w:rsidRPr="00E01FFC" w:rsidRDefault="00065207" w:rsidP="00E01FFC">
      <w:pPr>
        <w:ind w:left="7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- pokemon: az aktuális Pokémon adatai</w:t>
      </w:r>
      <w:r w:rsidRPr="00E01FFC">
        <w:rPr>
          <w:rFonts w:ascii="Times New Roman" w:hAnsi="Times New Roman" w:cs="Times New Roman"/>
        </w:rPr>
        <w:br/>
        <w:t>- isFavorite: megmutatja, hogy kedvenc-e vagy sem</w:t>
      </w:r>
    </w:p>
    <w:p w:rsidR="00E01FFC" w:rsidRDefault="00065207" w:rsidP="00E01FFC">
      <w:pPr>
        <w:spacing w:after="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Események:</w:t>
      </w:r>
    </w:p>
    <w:p w:rsidR="00E01FFC" w:rsidRDefault="00065207" w:rsidP="00E01FFC">
      <w:pPr>
        <w:ind w:firstLine="7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- toggle-favorite: ha a felhasználó rákattint a</w:t>
      </w:r>
      <w:r w:rsidRPr="00E01FFC">
        <w:rPr>
          <w:rFonts w:ascii="Times New Roman" w:hAnsi="Times New Roman" w:cs="Times New Roman"/>
        </w:rPr>
        <w:t xml:space="preserve"> csillagra, ez az esemény váltja a kedvenc állapotot.</w:t>
      </w:r>
    </w:p>
    <w:p w:rsidR="00F465AD" w:rsidRPr="00E01FFC" w:rsidRDefault="00065207" w:rsidP="00E01FFC">
      <w:pPr>
        <w:rPr>
          <w:rFonts w:ascii="Times New Roman" w:hAnsi="Times New Roman" w:cs="Times New Roman"/>
          <w:b/>
        </w:rPr>
      </w:pPr>
      <w:r w:rsidRPr="00E01FFC">
        <w:rPr>
          <w:rFonts w:ascii="Times New Roman" w:hAnsi="Times New Roman" w:cs="Times New Roman"/>
          <w:b/>
        </w:rPr>
        <w:t>HomeView.vue</w:t>
      </w:r>
      <w:r w:rsidR="00E01FFC" w:rsidRPr="00E01FFC">
        <w:rPr>
          <w:rFonts w:ascii="Times New Roman" w:hAnsi="Times New Roman" w:cs="Times New Roman"/>
          <w:b/>
        </w:rPr>
        <w:t>:</w:t>
      </w:r>
    </w:p>
    <w:p w:rsidR="00F465AD" w:rsidRPr="00E01FFC" w:rsidRDefault="00065207" w:rsidP="00E01FFC">
      <w:pPr>
        <w:ind w:firstLine="7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Ez az alkalmazás főoldala. Itt lehet keresni Pokémonokat, szűrni típus alapján, és megjeleníteni a találatokat.</w:t>
      </w:r>
    </w:p>
    <w:p w:rsidR="00E01FFC" w:rsidRDefault="00065207" w:rsidP="00E01FFC">
      <w:pPr>
        <w:spacing w:after="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Főbb részek:</w:t>
      </w:r>
    </w:p>
    <w:p w:rsidR="00F465AD" w:rsidRPr="00E01FFC" w:rsidRDefault="00065207" w:rsidP="00E01FFC">
      <w:pPr>
        <w:ind w:left="72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- Keresőmező</w:t>
      </w:r>
      <w:r w:rsidRPr="00E01FFC">
        <w:rPr>
          <w:rFonts w:ascii="Times New Roman" w:hAnsi="Times New Roman" w:cs="Times New Roman"/>
        </w:rPr>
        <w:br/>
        <w:t>- Szűrő</w:t>
      </w:r>
      <w:r w:rsidRPr="00E01FFC">
        <w:rPr>
          <w:rFonts w:ascii="Times New Roman" w:hAnsi="Times New Roman" w:cs="Times New Roman"/>
        </w:rPr>
        <w:br/>
        <w:t>- Pokémon-kártyák listázása</w:t>
      </w:r>
      <w:r w:rsidRPr="00E01FFC">
        <w:rPr>
          <w:rFonts w:ascii="Times New Roman" w:hAnsi="Times New Roman" w:cs="Times New Roman"/>
        </w:rPr>
        <w:br/>
        <w:t>- Üzenet, ha</w:t>
      </w:r>
      <w:r w:rsidRPr="00E01FFC">
        <w:rPr>
          <w:rFonts w:ascii="Times New Roman" w:hAnsi="Times New Roman" w:cs="Times New Roman"/>
        </w:rPr>
        <w:t xml:space="preserve"> nincs találat</w:t>
      </w:r>
    </w:p>
    <w:p w:rsidR="00F465AD" w:rsidRPr="00E01FFC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A kedvenc Pokémonok localStorage-ba kerülnek mentésre, így frissítés után is megmaradnak.</w:t>
      </w:r>
    </w:p>
    <w:p w:rsidR="00F465AD" w:rsidRPr="00E01FFC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Keresés és szűrés működése</w:t>
      </w:r>
    </w:p>
    <w:p w:rsidR="00F465AD" w:rsidRPr="00E01FFC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A keresés kis- és nagybetűtől függetlenül működik, és név, típus vagy ID alapján szűr. Ha be van állítva típus, akkor csa</w:t>
      </w:r>
      <w:r w:rsidRPr="00E01FFC">
        <w:rPr>
          <w:rFonts w:ascii="Times New Roman" w:hAnsi="Times New Roman" w:cs="Times New Roman"/>
        </w:rPr>
        <w:t>k azokat a Pokémonokat mutatja, amelyek megfelelnek. Ha a “Kedvencek” opció van kiválasztva, akkor csak a kedvencek jelennek meg.</w:t>
      </w:r>
    </w:p>
    <w:p w:rsidR="00E01FFC" w:rsidRPr="00E01FFC" w:rsidRDefault="00065207" w:rsidP="00E01FFC">
      <w:pPr>
        <w:spacing w:after="0"/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 xml:space="preserve">Ha nincs találat: </w:t>
      </w:r>
    </w:p>
    <w:p w:rsidR="00F465AD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Segoe UI Emoji" w:hAnsi="Segoe UI Emoji" w:cs="Segoe UI Emoji"/>
        </w:rPr>
        <w:t>❌</w:t>
      </w:r>
      <w:r w:rsidRPr="00E01FFC">
        <w:rPr>
          <w:rFonts w:ascii="Times New Roman" w:hAnsi="Times New Roman" w:cs="Times New Roman"/>
        </w:rPr>
        <w:t xml:space="preserve"> Nem található ilyen Pokémon az adatbázisban.</w:t>
      </w:r>
    </w:p>
    <w:p w:rsidR="00E01FFC" w:rsidRDefault="00E01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65AD" w:rsidRPr="00E01FFC" w:rsidRDefault="00065207" w:rsidP="00E01FFC">
      <w:pPr>
        <w:rPr>
          <w:rFonts w:ascii="Times New Roman" w:hAnsi="Times New Roman" w:cs="Times New Roman"/>
          <w:b/>
          <w:sz w:val="24"/>
        </w:rPr>
      </w:pPr>
      <w:r w:rsidRPr="00E01FFC">
        <w:rPr>
          <w:rFonts w:ascii="Times New Roman" w:hAnsi="Times New Roman" w:cs="Times New Roman"/>
          <w:b/>
          <w:sz w:val="24"/>
        </w:rPr>
        <w:lastRenderedPageBreak/>
        <w:t>Minta adat</w:t>
      </w:r>
    </w:p>
    <w:p w:rsidR="00F465AD" w:rsidRPr="00065207" w:rsidRDefault="00065207" w:rsidP="00E01FFC">
      <w:pPr>
        <w:rPr>
          <w:rFonts w:ascii="Times New Roman" w:hAnsi="Times New Roman" w:cs="Times New Roman"/>
          <w:sz w:val="24"/>
        </w:rPr>
      </w:pPr>
      <w:r w:rsidRPr="00E01FFC">
        <w:rPr>
          <w:rFonts w:ascii="Times New Roman" w:hAnsi="Times New Roman" w:cs="Times New Roman"/>
        </w:rPr>
        <w:t>{</w:t>
      </w:r>
      <w:r w:rsidRPr="00E01FFC">
        <w:rPr>
          <w:rFonts w:ascii="Times New Roman" w:hAnsi="Times New Roman" w:cs="Times New Roman"/>
        </w:rPr>
        <w:br/>
        <w:t xml:space="preserve">  id: 4,</w:t>
      </w:r>
      <w:r w:rsidRPr="00E01FFC">
        <w:rPr>
          <w:rFonts w:ascii="Times New Roman" w:hAnsi="Times New Roman" w:cs="Times New Roman"/>
        </w:rPr>
        <w:br/>
        <w:t xml:space="preserve">  name: 'Charmander',</w:t>
      </w:r>
      <w:r w:rsidRPr="00E01FFC">
        <w:rPr>
          <w:rFonts w:ascii="Times New Roman" w:hAnsi="Times New Roman" w:cs="Times New Roman"/>
        </w:rPr>
        <w:br/>
        <w:t xml:space="preserve">  images: ['ht</w:t>
      </w:r>
      <w:r w:rsidRPr="00E01FFC">
        <w:rPr>
          <w:rFonts w:ascii="Times New Roman" w:hAnsi="Times New Roman" w:cs="Times New Roman"/>
        </w:rPr>
        <w:t>tps://img.pokemondb.net/artwork/charmander.jpg'],</w:t>
      </w:r>
      <w:r w:rsidRPr="00E01FFC">
        <w:rPr>
          <w:rFonts w:ascii="Times New Roman" w:hAnsi="Times New Roman" w:cs="Times New Roman"/>
        </w:rPr>
        <w:br/>
        <w:t xml:space="preserve">  type: 'Fire',</w:t>
      </w:r>
      <w:r w:rsidRPr="00E01FFC">
        <w:rPr>
          <w:rFonts w:ascii="Times New Roman" w:hAnsi="Times New Roman" w:cs="Times New Roman"/>
        </w:rPr>
        <w:br/>
        <w:t xml:space="preserve">  abilities: ['Blaze', 'Solar Power'],</w:t>
      </w:r>
      <w:r w:rsidRPr="00E01FFC">
        <w:rPr>
          <w:rFonts w:ascii="Times New Roman" w:hAnsi="Times New Roman" w:cs="Times New Roman"/>
        </w:rPr>
        <w:br/>
        <w:t xml:space="preserve">  stats: </w:t>
      </w:r>
      <w:proofErr w:type="gramStart"/>
      <w:r w:rsidRPr="00E01FFC">
        <w:rPr>
          <w:rFonts w:ascii="Times New Roman" w:hAnsi="Times New Roman" w:cs="Times New Roman"/>
        </w:rPr>
        <w:t>{ hp</w:t>
      </w:r>
      <w:proofErr w:type="gramEnd"/>
      <w:r w:rsidRPr="00E01FFC">
        <w:rPr>
          <w:rFonts w:ascii="Times New Roman" w:hAnsi="Times New Roman" w:cs="Times New Roman"/>
        </w:rPr>
        <w:t xml:space="preserve">: 39, att: 52, def: 43, sAtt: </w:t>
      </w:r>
      <w:bookmarkStart w:id="0" w:name="_GoBack"/>
      <w:bookmarkEnd w:id="0"/>
      <w:r w:rsidRPr="00E01FFC">
        <w:rPr>
          <w:rFonts w:ascii="Times New Roman" w:hAnsi="Times New Roman" w:cs="Times New Roman"/>
        </w:rPr>
        <w:t>60, sDef: 50, spd: 65 }</w:t>
      </w:r>
      <w:r w:rsidRPr="00E01FFC">
        <w:rPr>
          <w:rFonts w:ascii="Times New Roman" w:hAnsi="Times New Roman" w:cs="Times New Roman"/>
        </w:rPr>
        <w:br/>
      </w:r>
      <w:r w:rsidRPr="00065207">
        <w:rPr>
          <w:rFonts w:ascii="Times New Roman" w:hAnsi="Times New Roman" w:cs="Times New Roman"/>
          <w:sz w:val="24"/>
        </w:rPr>
        <w:t>}</w:t>
      </w:r>
    </w:p>
    <w:p w:rsidR="00F465AD" w:rsidRPr="00065207" w:rsidRDefault="00065207" w:rsidP="00E01FFC">
      <w:pPr>
        <w:rPr>
          <w:rFonts w:ascii="Times New Roman" w:hAnsi="Times New Roman" w:cs="Times New Roman"/>
          <w:b/>
          <w:sz w:val="24"/>
        </w:rPr>
      </w:pPr>
      <w:r w:rsidRPr="00065207">
        <w:rPr>
          <w:rFonts w:ascii="Times New Roman" w:hAnsi="Times New Roman" w:cs="Times New Roman"/>
          <w:b/>
          <w:sz w:val="24"/>
        </w:rPr>
        <w:t>Reszponzivitás</w:t>
      </w:r>
    </w:p>
    <w:p w:rsidR="00F465AD" w:rsidRPr="00E01FFC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A megjelenés minden eszközre optimalizálva van: mobilon egy oszl</w:t>
      </w:r>
      <w:r w:rsidRPr="00E01FFC">
        <w:rPr>
          <w:rFonts w:ascii="Times New Roman" w:hAnsi="Times New Roman" w:cs="Times New Roman"/>
        </w:rPr>
        <w:t>opban, asztali gépen három oszlopban mutatja a Pokémonokat.</w:t>
      </w:r>
    </w:p>
    <w:p w:rsidR="00F465AD" w:rsidRPr="00065207" w:rsidRDefault="00065207" w:rsidP="00E01FFC">
      <w:pPr>
        <w:rPr>
          <w:rFonts w:ascii="Times New Roman" w:hAnsi="Times New Roman" w:cs="Times New Roman"/>
          <w:b/>
          <w:sz w:val="24"/>
        </w:rPr>
      </w:pPr>
      <w:r w:rsidRPr="00065207">
        <w:rPr>
          <w:rFonts w:ascii="Times New Roman" w:hAnsi="Times New Roman" w:cs="Times New Roman"/>
          <w:b/>
          <w:sz w:val="24"/>
        </w:rPr>
        <w:t>Összegzés</w:t>
      </w:r>
    </w:p>
    <w:p w:rsidR="00E01FFC" w:rsidRDefault="00065207" w:rsidP="00E01FFC">
      <w:p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Ez a projekt egy teljesen működő Pokédex, ami képes:</w:t>
      </w:r>
    </w:p>
    <w:p w:rsidR="00E01FFC" w:rsidRDefault="00065207" w:rsidP="00E01FF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Pokémonok megjelenítésére</w:t>
      </w:r>
    </w:p>
    <w:p w:rsidR="00E01FFC" w:rsidRDefault="00065207" w:rsidP="00E01FF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Evolúciós lánc és statisztikák mutatására</w:t>
      </w:r>
    </w:p>
    <w:p w:rsidR="00E01FFC" w:rsidRDefault="00065207" w:rsidP="00E01FF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Kedvencek kezelésére</w:t>
      </w:r>
    </w:p>
    <w:p w:rsidR="00E01FFC" w:rsidRDefault="00065207" w:rsidP="00E01FF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Keresésre és szűrésre</w:t>
      </w:r>
    </w:p>
    <w:p w:rsidR="00E01FFC" w:rsidRPr="00E01FFC" w:rsidRDefault="00065207" w:rsidP="00E01FF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Reszponzí</w:t>
      </w:r>
      <w:r w:rsidRPr="00E01FFC">
        <w:rPr>
          <w:rFonts w:ascii="Times New Roman" w:hAnsi="Times New Roman" w:cs="Times New Roman"/>
        </w:rPr>
        <w:t>v megjelenésr</w:t>
      </w:r>
      <w:r w:rsidR="00E01FFC">
        <w:rPr>
          <w:rFonts w:ascii="Times New Roman" w:hAnsi="Times New Roman" w:cs="Times New Roman"/>
        </w:rPr>
        <w:t>e</w:t>
      </w:r>
    </w:p>
    <w:p w:rsidR="00F465AD" w:rsidRPr="00E01FFC" w:rsidRDefault="00065207" w:rsidP="00E01FF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E01FFC">
        <w:rPr>
          <w:rFonts w:ascii="Times New Roman" w:hAnsi="Times New Roman" w:cs="Times New Roman"/>
        </w:rPr>
        <w:t>Hibakezelésre, ha nincs találat</w:t>
      </w:r>
    </w:p>
    <w:sectPr w:rsidR="00F465AD" w:rsidRPr="00E01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A72A2"/>
    <w:multiLevelType w:val="hybridMultilevel"/>
    <w:tmpl w:val="F44A68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F8491E"/>
    <w:multiLevelType w:val="hybridMultilevel"/>
    <w:tmpl w:val="9C6C778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FB0785"/>
    <w:multiLevelType w:val="hybridMultilevel"/>
    <w:tmpl w:val="4D7035B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207"/>
    <w:rsid w:val="0015074B"/>
    <w:rsid w:val="0029639D"/>
    <w:rsid w:val="00326F90"/>
    <w:rsid w:val="00AA1D8D"/>
    <w:rsid w:val="00B47730"/>
    <w:rsid w:val="00CB0664"/>
    <w:rsid w:val="00E01FFC"/>
    <w:rsid w:val="00F46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E63D8"/>
  <w14:defaultImageDpi w14:val="300"/>
  <w15:docId w15:val="{4EBC417C-423F-4AA5-95CA-F4C0AC1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ED296-2432-409E-8E81-0F512D0C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Adika</cp:lastModifiedBy>
  <cp:revision>2</cp:revision>
  <dcterms:created xsi:type="dcterms:W3CDTF">2013-12-23T23:15:00Z</dcterms:created>
  <dcterms:modified xsi:type="dcterms:W3CDTF">2025-10-12T19:00:00Z</dcterms:modified>
  <cp:category/>
</cp:coreProperties>
</file>